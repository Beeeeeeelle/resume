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2056" w14:textId="2F03B04D" w:rsidR="009F5D60" w:rsidRPr="00DC78C3" w:rsidRDefault="009F5D60" w:rsidP="009F5D60">
      <w:pPr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My research seeks to understand how artificial intelligence (AI), data analytics, and instructional design frameworks can work together to foster self-directed, equitable, and high-performing learning ecosystems.</w:t>
      </w:r>
      <w:r w:rsidRPr="00DC78C3">
        <w:rPr>
          <w:rFonts w:ascii="Times New Roman" w:hAnsi="Times New Roman" w:cs="Times New Roman"/>
          <w:color w:val="000000" w:themeColor="text1"/>
        </w:rPr>
        <w:t xml:space="preserve"> </w:t>
      </w:r>
      <w:r w:rsidRPr="00DC78C3">
        <w:rPr>
          <w:rFonts w:ascii="Times New Roman" w:hAnsi="Times New Roman" w:cs="Times New Roman"/>
          <w:color w:val="000000" w:themeColor="text1"/>
        </w:rPr>
        <w:t>I examine how students, teachers, and professionals</w:t>
      </w:r>
      <w:r w:rsidRPr="00DC78C3">
        <w:rPr>
          <w:rFonts w:ascii="Times New Roman" w:hAnsi="Times New Roman" w:cs="Times New Roman"/>
          <w:color w:val="000000" w:themeColor="text1"/>
        </w:rPr>
        <w:t xml:space="preserve"> </w:t>
      </w:r>
      <w:r w:rsidRPr="00DC78C3">
        <w:rPr>
          <w:rFonts w:ascii="Times New Roman" w:hAnsi="Times New Roman" w:cs="Times New Roman"/>
          <w:color w:val="000000" w:themeColor="text1"/>
        </w:rPr>
        <w:t>develop agency and adaptability when interacting with AI systems and how these systems can, in turn, learn from human judgment to promote inclusion, transparency, and trust.</w:t>
      </w:r>
      <w:r w:rsidRPr="00DC78C3">
        <w:rPr>
          <w:rFonts w:ascii="Times New Roman" w:hAnsi="Times New Roman" w:cs="Times New Roman"/>
          <w:color w:val="000000" w:themeColor="text1"/>
        </w:rPr>
        <w:t xml:space="preserve"> </w:t>
      </w:r>
      <w:r w:rsidRPr="00DC78C3">
        <w:rPr>
          <w:rFonts w:ascii="Times New Roman" w:hAnsi="Times New Roman" w:cs="Times New Roman"/>
          <w:color w:val="000000" w:themeColor="text1"/>
        </w:rPr>
        <w:t>At UT Austin, my long-term goal is to establish a Human–AI Learning Design Lab that advances theory-driven, data-informed, and equity-oriented research on the co-evolution of human and artificial learners.</w:t>
      </w:r>
    </w:p>
    <w:p w14:paraId="3E7069F4" w14:textId="77777777" w:rsidR="008322AE" w:rsidRPr="00DC78C3" w:rsidRDefault="008B12D1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C78C3">
        <w:rPr>
          <w:rFonts w:ascii="Times New Roman" w:hAnsi="Times New Roman" w:cs="Times New Roman"/>
          <w:color w:val="000000" w:themeColor="text1"/>
          <w:sz w:val="22"/>
          <w:szCs w:val="22"/>
        </w:rPr>
        <w:t>Current Research Trajectory</w:t>
      </w:r>
    </w:p>
    <w:p w14:paraId="799D96F8" w14:textId="5AAF9721" w:rsidR="008322AE" w:rsidRPr="00DC78C3" w:rsidRDefault="008B12D1">
      <w:pPr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 xml:space="preserve">Across my doctoral studies at </w:t>
      </w:r>
      <w:r w:rsidRPr="00DC78C3">
        <w:rPr>
          <w:rFonts w:ascii="Times New Roman" w:hAnsi="Times New Roman" w:cs="Times New Roman"/>
          <w:color w:val="000000" w:themeColor="text1"/>
        </w:rPr>
        <w:t>Purdue University and prior collaborations at Indiana University, I have built a program of research that links theory, measurement, and design. Two strands anchor this work. First, I reconceptualized self-directed learning for the generative-AI era and mo</w:t>
      </w:r>
      <w:r w:rsidRPr="00DC78C3">
        <w:rPr>
          <w:rFonts w:ascii="Times New Roman" w:hAnsi="Times New Roman" w:cs="Times New Roman"/>
          <w:color w:val="000000" w:themeColor="text1"/>
        </w:rPr>
        <w:t>deled the interaction among personal attributes, learning processes, and contexts (</w:t>
      </w:r>
      <w:r w:rsidRPr="00DC78C3">
        <w:rPr>
          <w:rFonts w:ascii="Times New Roman" w:hAnsi="Times New Roman" w:cs="Times New Roman"/>
          <w:i/>
          <w:iCs/>
          <w:color w:val="000000" w:themeColor="text1"/>
        </w:rPr>
        <w:t>IEEE Transactions on Learning Technologies</w:t>
      </w:r>
      <w:r w:rsidRPr="00DC78C3">
        <w:rPr>
          <w:rFonts w:ascii="Times New Roman" w:hAnsi="Times New Roman" w:cs="Times New Roman"/>
          <w:color w:val="000000" w:themeColor="text1"/>
        </w:rPr>
        <w:t>, 2024). Extending this theoretical foundation, I led the development and validation of the PA-SDA Scale (</w:t>
      </w:r>
      <w:r w:rsidRPr="00DC78C3">
        <w:rPr>
          <w:rFonts w:ascii="Times New Roman" w:hAnsi="Times New Roman" w:cs="Times New Roman"/>
          <w:i/>
          <w:iCs/>
          <w:color w:val="000000" w:themeColor="text1"/>
        </w:rPr>
        <w:t>System</w:t>
      </w:r>
      <w:r w:rsidRPr="00DC78C3">
        <w:rPr>
          <w:rFonts w:ascii="Times New Roman" w:hAnsi="Times New Roman" w:cs="Times New Roman"/>
          <w:color w:val="000000" w:themeColor="text1"/>
        </w:rPr>
        <w:t xml:space="preserve">, 2025), the first </w:t>
      </w:r>
      <w:r w:rsidRPr="00DC78C3">
        <w:rPr>
          <w:rFonts w:ascii="Times New Roman" w:hAnsi="Times New Roman" w:cs="Times New Roman"/>
          <w:color w:val="000000" w:themeColor="text1"/>
        </w:rPr>
        <w:t>instrument to measure AI-integrated self-directed language learning. The scale earned the 2025 Global Smart Education Innovation – Research Innovation Prize and informs longitudinal studies of learner pathways.</w:t>
      </w:r>
      <w:r w:rsidR="008D12AC" w:rsidRPr="00DC78C3">
        <w:rPr>
          <w:rFonts w:ascii="Times New Roman" w:hAnsi="Times New Roman" w:cs="Times New Roman"/>
          <w:color w:val="000000" w:themeColor="text1"/>
        </w:rPr>
        <w:t xml:space="preserve"> </w:t>
      </w:r>
    </w:p>
    <w:p w14:paraId="2DB5A66D" w14:textId="77777777" w:rsidR="008322AE" w:rsidRPr="00DC78C3" w:rsidRDefault="008B12D1">
      <w:pPr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Second, I synthesize emerging evidence on gen</w:t>
      </w:r>
      <w:r w:rsidRPr="00DC78C3">
        <w:rPr>
          <w:rFonts w:ascii="Times New Roman" w:hAnsi="Times New Roman" w:cs="Times New Roman"/>
          <w:color w:val="000000" w:themeColor="text1"/>
        </w:rPr>
        <w:t>erative AI in education to identify gaps and practical levers. My systematic reviews map the first wave of ChatGPT scholarship in language education (</w:t>
      </w:r>
      <w:r w:rsidRPr="00DC78C3">
        <w:rPr>
          <w:rFonts w:ascii="Times New Roman" w:hAnsi="Times New Roman" w:cs="Times New Roman"/>
          <w:i/>
          <w:iCs/>
          <w:color w:val="000000" w:themeColor="text1"/>
        </w:rPr>
        <w:t>Computers &amp; Education: Artificial Intelligence, 2024</w:t>
      </w:r>
      <w:r w:rsidRPr="00DC78C3">
        <w:rPr>
          <w:rFonts w:ascii="Times New Roman" w:hAnsi="Times New Roman" w:cs="Times New Roman"/>
          <w:color w:val="000000" w:themeColor="text1"/>
        </w:rPr>
        <w:t>), trace global trends in AI-integrated XR application</w:t>
      </w:r>
      <w:r w:rsidRPr="00DC78C3">
        <w:rPr>
          <w:rFonts w:ascii="Times New Roman" w:hAnsi="Times New Roman" w:cs="Times New Roman"/>
          <w:color w:val="000000" w:themeColor="text1"/>
        </w:rPr>
        <w:t>s (</w:t>
      </w:r>
      <w:r w:rsidRPr="00DC78C3">
        <w:rPr>
          <w:rFonts w:ascii="Times New Roman" w:hAnsi="Times New Roman" w:cs="Times New Roman"/>
          <w:i/>
          <w:iCs/>
          <w:color w:val="000000" w:themeColor="text1"/>
        </w:rPr>
        <w:t>Education Sciences, 2025</w:t>
      </w:r>
      <w:r w:rsidRPr="00DC78C3">
        <w:rPr>
          <w:rFonts w:ascii="Times New Roman" w:hAnsi="Times New Roman" w:cs="Times New Roman"/>
          <w:color w:val="000000" w:themeColor="text1"/>
        </w:rPr>
        <w:t>), and examine teachers’ professional development needs in the GenAI era (</w:t>
      </w:r>
      <w:r w:rsidRPr="00DC78C3">
        <w:rPr>
          <w:rFonts w:ascii="Times New Roman" w:hAnsi="Times New Roman" w:cs="Times New Roman"/>
          <w:i/>
          <w:iCs/>
          <w:color w:val="000000" w:themeColor="text1"/>
        </w:rPr>
        <w:t>major revision, International Journal of Artificial Intelligence in Education</w:t>
      </w:r>
      <w:r w:rsidRPr="00DC78C3">
        <w:rPr>
          <w:rFonts w:ascii="Times New Roman" w:hAnsi="Times New Roman" w:cs="Times New Roman"/>
          <w:color w:val="000000" w:themeColor="text1"/>
        </w:rPr>
        <w:t>). These syntheses guide districts and universities as they design professiona</w:t>
      </w:r>
      <w:r w:rsidRPr="00DC78C3">
        <w:rPr>
          <w:rFonts w:ascii="Times New Roman" w:hAnsi="Times New Roman" w:cs="Times New Roman"/>
          <w:color w:val="000000" w:themeColor="text1"/>
        </w:rPr>
        <w:t>l learning and policy responses.</w:t>
      </w:r>
    </w:p>
    <w:p w14:paraId="2CBE60AA" w14:textId="77777777" w:rsidR="008322AE" w:rsidRPr="00DC78C3" w:rsidRDefault="008B12D1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C78C3">
        <w:rPr>
          <w:rFonts w:ascii="Times New Roman" w:hAnsi="Times New Roman" w:cs="Times New Roman"/>
          <w:color w:val="000000" w:themeColor="text1"/>
          <w:sz w:val="22"/>
          <w:szCs w:val="22"/>
        </w:rPr>
        <w:t>Collaborative and Applied Scholarship</w:t>
      </w:r>
    </w:p>
    <w:p w14:paraId="1E8F3506" w14:textId="06287F7D" w:rsidR="008322AE" w:rsidRPr="00DC78C3" w:rsidRDefault="008B12D1">
      <w:pPr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I collaborate with interdisciplinary teams to connect research with practice. With Intel Labs I co-authored an award-winning investigation of collaborative problem</w:t>
      </w:r>
      <w:r w:rsidR="008D12AC" w:rsidRPr="00DC78C3">
        <w:rPr>
          <w:rFonts w:ascii="Times New Roman" w:hAnsi="Times New Roman" w:cs="Times New Roman"/>
          <w:color w:val="000000" w:themeColor="text1"/>
        </w:rPr>
        <w:t>-</w:t>
      </w:r>
      <w:r w:rsidRPr="00DC78C3">
        <w:rPr>
          <w:rFonts w:ascii="Times New Roman" w:hAnsi="Times New Roman" w:cs="Times New Roman"/>
          <w:color w:val="000000" w:themeColor="text1"/>
        </w:rPr>
        <w:t>solving in conversati</w:t>
      </w:r>
      <w:r w:rsidRPr="00DC78C3">
        <w:rPr>
          <w:rFonts w:ascii="Times New Roman" w:hAnsi="Times New Roman" w:cs="Times New Roman"/>
          <w:color w:val="000000" w:themeColor="text1"/>
        </w:rPr>
        <w:t>onal AI-mediated environments (</w:t>
      </w:r>
      <w:r w:rsidRPr="00DC78C3">
        <w:rPr>
          <w:rFonts w:ascii="Times New Roman" w:hAnsi="Times New Roman" w:cs="Times New Roman"/>
          <w:i/>
          <w:iCs/>
          <w:color w:val="000000" w:themeColor="text1"/>
        </w:rPr>
        <w:t>Computers &amp; Education: Artificial Intelligence, 2025</w:t>
      </w:r>
      <w:r w:rsidRPr="00DC78C3">
        <w:rPr>
          <w:rFonts w:ascii="Times New Roman" w:hAnsi="Times New Roman" w:cs="Times New Roman"/>
          <w:color w:val="000000" w:themeColor="text1"/>
        </w:rPr>
        <w:t>). Within the NSF T3-CIDERS project (2023–2027)</w:t>
      </w:r>
      <w:r w:rsidR="00533819" w:rsidRPr="00DC78C3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DC78C3">
        <w:rPr>
          <w:rFonts w:ascii="Times New Roman" w:hAnsi="Times New Roman" w:cs="Times New Roman"/>
          <w:color w:val="000000" w:themeColor="text1"/>
        </w:rPr>
        <w:t xml:space="preserve"> I serve as a student collaborator supporting research evaluation and instructional design to build AI-enabled cybersecurity t</w:t>
      </w:r>
      <w:r w:rsidRPr="00DC78C3">
        <w:rPr>
          <w:rFonts w:ascii="Times New Roman" w:hAnsi="Times New Roman" w:cs="Times New Roman"/>
          <w:color w:val="000000" w:themeColor="text1"/>
        </w:rPr>
        <w:t>raining pathways. Additional NSF and Spencer proposals</w:t>
      </w:r>
      <w:r w:rsidR="00533819" w:rsidRPr="00DC78C3">
        <w:rPr>
          <w:rFonts w:ascii="Times New Roman" w:hAnsi="Times New Roman" w:cs="Times New Roman"/>
          <w:color w:val="000000" w:themeColor="text1"/>
        </w:rPr>
        <w:t xml:space="preserve">, </w:t>
      </w:r>
      <w:r w:rsidRPr="00DC78C3">
        <w:rPr>
          <w:rFonts w:ascii="Times New Roman" w:hAnsi="Times New Roman" w:cs="Times New Roman"/>
          <w:color w:val="000000" w:themeColor="text1"/>
        </w:rPr>
        <w:t>spanning AI-supported workforce development, non-traditional student pathways, and language learning</w:t>
      </w:r>
      <w:r w:rsidR="00533819" w:rsidRPr="00DC78C3">
        <w:rPr>
          <w:rFonts w:ascii="Times New Roman" w:hAnsi="Times New Roman" w:cs="Times New Roman"/>
          <w:color w:val="000000" w:themeColor="text1"/>
        </w:rPr>
        <w:t xml:space="preserve">, </w:t>
      </w:r>
      <w:r w:rsidRPr="00DC78C3">
        <w:rPr>
          <w:rFonts w:ascii="Times New Roman" w:hAnsi="Times New Roman" w:cs="Times New Roman"/>
          <w:color w:val="000000" w:themeColor="text1"/>
        </w:rPr>
        <w:t>illustrate my commitment to multi-institutional partnerships.</w:t>
      </w:r>
    </w:p>
    <w:p w14:paraId="76F1E3CB" w14:textId="77777777" w:rsidR="008322AE" w:rsidRPr="00DC78C3" w:rsidRDefault="008B12D1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C78C3">
        <w:rPr>
          <w:rFonts w:ascii="Times New Roman" w:hAnsi="Times New Roman" w:cs="Times New Roman"/>
          <w:color w:val="000000" w:themeColor="text1"/>
          <w:sz w:val="22"/>
          <w:szCs w:val="22"/>
        </w:rPr>
        <w:t>Future Research Directions</w:t>
      </w:r>
    </w:p>
    <w:p w14:paraId="38BCE0ED" w14:textId="77777777" w:rsidR="008322AE" w:rsidRPr="00DC78C3" w:rsidRDefault="008B12D1">
      <w:pPr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My next pha</w:t>
      </w:r>
      <w:r w:rsidRPr="00DC78C3">
        <w:rPr>
          <w:rFonts w:ascii="Times New Roman" w:hAnsi="Times New Roman" w:cs="Times New Roman"/>
          <w:color w:val="000000" w:themeColor="text1"/>
        </w:rPr>
        <w:t>se of research will advance three directions:</w:t>
      </w:r>
    </w:p>
    <w:p w14:paraId="410DB971" w14:textId="77777777" w:rsidR="008322AE" w:rsidRPr="00DC78C3" w:rsidRDefault="008B12D1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Longitudinal learner modeling: Using latent transition analysis and experience sampling to examine how multilingual learners’ personal attributes and strategy use evolve as they engage with AI-enabled tools acr</w:t>
      </w:r>
      <w:r w:rsidRPr="00DC78C3">
        <w:rPr>
          <w:rFonts w:ascii="Times New Roman" w:hAnsi="Times New Roman" w:cs="Times New Roman"/>
          <w:color w:val="000000" w:themeColor="text1"/>
        </w:rPr>
        <w:t>oss formal and informal settings.</w:t>
      </w:r>
    </w:p>
    <w:p w14:paraId="468FF99E" w14:textId="77777777" w:rsidR="008322AE" w:rsidRPr="00DC78C3" w:rsidRDefault="008B12D1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AI-augmented professional learning: Designing and evaluating coaching protocols, analytics dashboards, and reflective tools that help educators and instructional designers adopt AI responsibly while centering equity, ethic</w:t>
      </w:r>
      <w:r w:rsidRPr="00DC78C3">
        <w:rPr>
          <w:rFonts w:ascii="Times New Roman" w:hAnsi="Times New Roman" w:cs="Times New Roman"/>
          <w:color w:val="000000" w:themeColor="text1"/>
        </w:rPr>
        <w:t>s, and learner agency.</w:t>
      </w:r>
    </w:p>
    <w:p w14:paraId="1C680CE0" w14:textId="77777777" w:rsidR="008322AE" w:rsidRPr="00DC78C3" w:rsidRDefault="008B12D1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 xml:space="preserve">Cross-sector design partnerships: Extending collaborations with industry and community organizations (e.g., TicApp design-based research, </w:t>
      </w:r>
      <w:proofErr w:type="gramStart"/>
      <w:r w:rsidRPr="00DC78C3">
        <w:rPr>
          <w:rFonts w:ascii="Times New Roman" w:hAnsi="Times New Roman" w:cs="Times New Roman"/>
          <w:color w:val="000000" w:themeColor="text1"/>
        </w:rPr>
        <w:t>ConnectEd</w:t>
      </w:r>
      <w:proofErr w:type="gramEnd"/>
      <w:r w:rsidRPr="00DC78C3">
        <w:rPr>
          <w:rFonts w:ascii="Times New Roman" w:hAnsi="Times New Roman" w:cs="Times New Roman"/>
          <w:color w:val="000000" w:themeColor="text1"/>
        </w:rPr>
        <w:t xml:space="preserve"> global network, NSF </w:t>
      </w:r>
      <w:r w:rsidRPr="00DC78C3">
        <w:rPr>
          <w:rFonts w:ascii="Times New Roman" w:hAnsi="Times New Roman" w:cs="Times New Roman"/>
          <w:color w:val="000000" w:themeColor="text1"/>
        </w:rPr>
        <w:lastRenderedPageBreak/>
        <w:t>cybersecurity initiatives) to create AI literacy frameworks and e</w:t>
      </w:r>
      <w:r w:rsidRPr="00DC78C3">
        <w:rPr>
          <w:rFonts w:ascii="Times New Roman" w:hAnsi="Times New Roman" w:cs="Times New Roman"/>
          <w:color w:val="000000" w:themeColor="text1"/>
        </w:rPr>
        <w:t>valuation toolkits that translate beyond higher education.</w:t>
      </w:r>
    </w:p>
    <w:p w14:paraId="5EC2A51F" w14:textId="08D863CD" w:rsidR="008322AE" w:rsidRPr="00DC78C3" w:rsidRDefault="008D12AC" w:rsidP="008D12AC">
      <w:pPr>
        <w:rPr>
          <w:rFonts w:ascii="Times New Roman" w:hAnsi="Times New Roman" w:cs="Times New Roman"/>
          <w:color w:val="000000" w:themeColor="text1"/>
        </w:rPr>
      </w:pPr>
      <w:r w:rsidRPr="00DC78C3">
        <w:rPr>
          <w:rFonts w:ascii="Times New Roman" w:hAnsi="Times New Roman" w:cs="Times New Roman"/>
          <w:color w:val="000000" w:themeColor="text1"/>
        </w:rPr>
        <w:t>My work bridges education, data science, and cognitive psychology to support UT Austin’s mission of “advancing education through discovery and design.”</w:t>
      </w:r>
      <w:r w:rsidRPr="00DC78C3">
        <w:rPr>
          <w:rFonts w:ascii="Times New Roman" w:hAnsi="Times New Roman" w:cs="Times New Roman"/>
          <w:color w:val="000000" w:themeColor="text1"/>
        </w:rPr>
        <w:t xml:space="preserve"> </w:t>
      </w:r>
      <w:r w:rsidRPr="00DC78C3">
        <w:rPr>
          <w:rFonts w:ascii="Times New Roman" w:hAnsi="Times New Roman" w:cs="Times New Roman"/>
          <w:color w:val="000000" w:themeColor="text1"/>
        </w:rPr>
        <w:t>I anticipate collaborating with colleagues in the College of Education, the Texas Institute for Discovery Education in Science, and Computer Science’s AI and Society initiative.</w:t>
      </w:r>
      <w:r w:rsidRPr="00DC78C3">
        <w:rPr>
          <w:rFonts w:ascii="Times New Roman" w:hAnsi="Times New Roman" w:cs="Times New Roman"/>
          <w:color w:val="000000" w:themeColor="text1"/>
        </w:rPr>
        <w:t xml:space="preserve"> </w:t>
      </w:r>
      <w:r w:rsidRPr="00DC78C3">
        <w:rPr>
          <w:rFonts w:ascii="Times New Roman" w:hAnsi="Times New Roman" w:cs="Times New Roman"/>
          <w:color w:val="000000" w:themeColor="text1"/>
        </w:rPr>
        <w:t>By connecting AI technologies with design-based research on human learning, my program will contribute to a future in which AI empowers rather than replaces human creativity, empathy, and agency.</w:t>
      </w:r>
    </w:p>
    <w:sectPr w:rsidR="008322AE" w:rsidRPr="00DC7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673165">
    <w:abstractNumId w:val="8"/>
  </w:num>
  <w:num w:numId="2" w16cid:durableId="127286534">
    <w:abstractNumId w:val="6"/>
  </w:num>
  <w:num w:numId="3" w16cid:durableId="1662929471">
    <w:abstractNumId w:val="5"/>
  </w:num>
  <w:num w:numId="4" w16cid:durableId="1422722875">
    <w:abstractNumId w:val="4"/>
  </w:num>
  <w:num w:numId="5" w16cid:durableId="396633965">
    <w:abstractNumId w:val="7"/>
  </w:num>
  <w:num w:numId="6" w16cid:durableId="1126460337">
    <w:abstractNumId w:val="3"/>
  </w:num>
  <w:num w:numId="7" w16cid:durableId="870649914">
    <w:abstractNumId w:val="2"/>
  </w:num>
  <w:num w:numId="8" w16cid:durableId="962929276">
    <w:abstractNumId w:val="1"/>
  </w:num>
  <w:num w:numId="9" w16cid:durableId="1694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A6F"/>
    <w:rsid w:val="0006063C"/>
    <w:rsid w:val="0015074B"/>
    <w:rsid w:val="0029639D"/>
    <w:rsid w:val="00326F90"/>
    <w:rsid w:val="00533819"/>
    <w:rsid w:val="008322AE"/>
    <w:rsid w:val="008B12D1"/>
    <w:rsid w:val="008D12AC"/>
    <w:rsid w:val="009F5D60"/>
    <w:rsid w:val="00AA1D8D"/>
    <w:rsid w:val="00AE20DA"/>
    <w:rsid w:val="00B47730"/>
    <w:rsid w:val="00B5294B"/>
    <w:rsid w:val="00CB0664"/>
    <w:rsid w:val="00DC78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95DCE"/>
  <w14:defaultImageDpi w14:val="300"/>
  <w15:docId w15:val="{404FCBF5-5BAA-AF4B-80B3-0FE1049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Belle Li</cp:lastModifiedBy>
  <cp:revision>9</cp:revision>
  <dcterms:created xsi:type="dcterms:W3CDTF">2013-12-23T23:15:00Z</dcterms:created>
  <dcterms:modified xsi:type="dcterms:W3CDTF">2025-10-16T19:51:00Z</dcterms:modified>
  <cp:category/>
</cp:coreProperties>
</file>